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Anant Bansode</w:t>
      </w:r>
    </w:p>
    <w:p>
      <w:r>
        <w:t>3rd Year Computer Engineering Student</w:t>
        <w:br/>
        <w:t>Pune, Maharashtra, India</w:t>
        <w:br/>
        <w:t>📧 anantbansode@example.com | 📞 +91-9876543210</w:t>
        <w:br/>
        <w:t>🌐 GitHub: github.com/anantbansode | LinkedIn: linkedin.com/in/anantbansode</w:t>
      </w:r>
    </w:p>
    <w:p>
      <w:pPr>
        <w:pStyle w:val="Heading1"/>
      </w:pPr>
      <w:r>
        <w:t>Career Objective</w:t>
      </w:r>
    </w:p>
    <w:p>
      <w:r>
        <w:t>Motivated and passionate 3rd-year Computer Engineering student with a strong interest in full-stack web development, mobile apps, and AI integration. Looking for opportunities to apply technical skills in real-world projects and contribute to impactful solutions.</w:t>
      </w:r>
    </w:p>
    <w:p>
      <w:pPr>
        <w:pStyle w:val="Heading1"/>
      </w:pPr>
      <w:r>
        <w:t>Technical Skills</w:t>
      </w:r>
    </w:p>
    <w:p>
      <w:r>
        <w:t>• Frontend: HTML5, CSS3, JavaScript, React (basic)</w:t>
        <w:br/>
        <w:t>• Backend: Python, Flask, Firebase, MySQL</w:t>
        <w:br/>
        <w:t>• Tools &amp; Platforms: Git, GitHub, VS Code, Google Cloud</w:t>
        <w:br/>
        <w:t>• Other: Java, DBMS, APIs, RESTful services</w:t>
      </w:r>
    </w:p>
    <w:p>
      <w:pPr>
        <w:pStyle w:val="Heading1"/>
      </w:pPr>
      <w:r>
        <w:t>Academic Projects</w:t>
      </w:r>
    </w:p>
    <w:p>
      <w:pPr>
        <w:pStyle w:val="ListBullet"/>
      </w:pPr>
      <w:r>
        <w:t>AgroGuide – AI-based Farming Assistant</w:t>
      </w:r>
    </w:p>
    <w:p>
      <w:r>
        <w:t>• Developed a mobile app offering real-time crop recommendations, weather forecasts, and government schemes for farmers.</w:t>
        <w:br/>
        <w:t>• Integrated AI models for crop disease detection and Firebase for data storage.</w:t>
      </w:r>
    </w:p>
    <w:p>
      <w:pPr>
        <w:pStyle w:val="ListBullet"/>
      </w:pPr>
      <w:r>
        <w:t>Crypto Price Prediction App</w:t>
      </w:r>
    </w:p>
    <w:p>
      <w:r>
        <w:t>• Built a dashboard to predict cryptocurrency trends using machine learning models.</w:t>
        <w:br/>
        <w:t>• Displayed predictions and historical trends with graphs and stats.</w:t>
      </w:r>
    </w:p>
    <w:p>
      <w:pPr>
        <w:pStyle w:val="ListBullet"/>
      </w:pPr>
      <w:r>
        <w:t>Employee Attendance System</w:t>
      </w:r>
    </w:p>
    <w:p>
      <w:r>
        <w:t>• A full-stack web app to manage employee attendance with user login and admin panels.</w:t>
        <w:br/>
        <w:t>• Used MySQL for database and Python Flask for server-side logic.</w:t>
      </w:r>
    </w:p>
    <w:p>
      <w:pPr>
        <w:pStyle w:val="ListBullet"/>
      </w:pPr>
      <w:r>
        <w:t>Movie Ticket Booking System</w:t>
      </w:r>
    </w:p>
    <w:p>
      <w:r>
        <w:t>• Designed a responsive web interface to browse movies, select seats, and book tickets online.</w:t>
        <w:br/>
        <w:t>• Admin module for managing movies and screens.</w:t>
      </w:r>
    </w:p>
    <w:p>
      <w:pPr>
        <w:pStyle w:val="Heading1"/>
      </w:pPr>
      <w:r>
        <w:t>Education</w:t>
      </w:r>
    </w:p>
    <w:p>
      <w:r>
        <w:t>B.E. in Computer Engineering</w:t>
        <w:br/>
        <w:t>Savitribai Phule Pune University (SPPU)</w:t>
        <w:br/>
        <w:t>2022 – 2026 (Expected)</w:t>
        <w:br/>
        <w:t>Current CGPA: 8.5/10</w:t>
      </w:r>
    </w:p>
    <w:p>
      <w:pPr>
        <w:pStyle w:val="Heading1"/>
      </w:pPr>
      <w:r>
        <w:t>Achievements &amp; Activities</w:t>
      </w:r>
    </w:p>
    <w:p>
      <w:r>
        <w:t>• Finalist in college-level Hackathon – "AgroTech Solutions"</w:t>
        <w:br/>
        <w:t>• Led a team for a community project on enhancing digital literacy in rural areas</w:t>
        <w:br/>
        <w:t>• Participated in Smart India Hackathon (SIH) – 2024</w:t>
      </w:r>
    </w:p>
    <w:p>
      <w:pPr>
        <w:pStyle w:val="Heading1"/>
      </w:pPr>
      <w:r>
        <w:t>Contact &amp; Links</w:t>
      </w:r>
    </w:p>
    <w:p>
      <w:r>
        <w:t>Email: anantbansode@example.com</w:t>
        <w:br/>
        <w:t>GitHub: github.com/anantbansode</w:t>
        <w:br/>
        <w:t>LinkedIn: linkedin.com/in/anantbansode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